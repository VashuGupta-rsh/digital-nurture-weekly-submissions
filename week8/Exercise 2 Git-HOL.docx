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24F2" w14:textId="77777777" w:rsidR="002E368C" w:rsidRDefault="002E368C">
      <w:pPr>
        <w:pStyle w:val="Heading2"/>
        <w:rPr>
          <w:color w:val="365F91" w:themeColor="accent1" w:themeShade="BF"/>
          <w:sz w:val="28"/>
          <w:szCs w:val="28"/>
        </w:rPr>
      </w:pPr>
      <w:r w:rsidRPr="002E368C">
        <w:rPr>
          <w:color w:val="365F91" w:themeColor="accent1" w:themeShade="BF"/>
          <w:sz w:val="28"/>
          <w:szCs w:val="28"/>
        </w:rPr>
        <w:t>Exercise 2 Git-HOL</w:t>
      </w:r>
    </w:p>
    <w:p w14:paraId="38961964" w14:textId="77777777" w:rsidR="002E368C" w:rsidRDefault="002E368C">
      <w:pPr>
        <w:pStyle w:val="Heading2"/>
      </w:pPr>
    </w:p>
    <w:p w14:paraId="08B42E79" w14:textId="7158E060" w:rsidR="002E368C" w:rsidRDefault="00000000" w:rsidP="002E368C">
      <w:pPr>
        <w:pStyle w:val="Heading2"/>
      </w:pPr>
      <w:r>
        <w:t>1. Introduction</w:t>
      </w:r>
    </w:p>
    <w:p w14:paraId="3EBD6088" w14:textId="77777777" w:rsidR="002E368C" w:rsidRPr="002E368C" w:rsidRDefault="002E368C" w:rsidP="002E368C"/>
    <w:p w14:paraId="33999D38" w14:textId="24FFE9AC" w:rsidR="009B6074" w:rsidRDefault="00000000">
      <w:r>
        <w:t>The `.</w:t>
      </w:r>
      <w:proofErr w:type="spellStart"/>
      <w:r>
        <w:t>gitignore</w:t>
      </w:r>
      <w:proofErr w:type="spellEnd"/>
      <w:r>
        <w:t>` file tells Git which files or folders it should not track.</w:t>
      </w:r>
      <w:r>
        <w:br/>
      </w:r>
      <w:r>
        <w:br/>
        <w:t>This is important for ignoring:</w:t>
      </w:r>
      <w:r>
        <w:br/>
        <w:t>- Temporary files (like logs, caches, or OS-generated files).</w:t>
      </w:r>
      <w:r>
        <w:br/>
        <w:t>- Files containing sensitive information (like API keys or passwords).</w:t>
      </w:r>
      <w:r>
        <w:br/>
        <w:t>- Build output or compiled files that can be regenerated.</w:t>
      </w:r>
      <w:r>
        <w:br/>
      </w:r>
      <w:r>
        <w:br/>
        <w:t>Anything listed in `.gitignore` will be ignored by Git when checking for changes.</w:t>
      </w:r>
      <w:r>
        <w:br/>
        <w:t>However, note: If a file is already being tracked by Git, adding it to `.gitignore` will not remove it — you have to untrack it first.</w:t>
      </w:r>
      <w:r>
        <w:br/>
      </w:r>
      <w:r>
        <w:br/>
        <w:t>Objectives:</w:t>
      </w:r>
      <w:r>
        <w:br/>
        <w:t>- Explain `.gitignore` and its purpose.</w:t>
      </w:r>
      <w:r>
        <w:br/>
        <w:t>- Create ignore rules to skip certain files and folders.</w:t>
      </w:r>
      <w:r>
        <w:br/>
        <w:t>- Verify that Git respects these rules.</w:t>
      </w:r>
    </w:p>
    <w:p w14:paraId="5ADAF3F9" w14:textId="77777777" w:rsidR="002E368C" w:rsidRDefault="002E368C"/>
    <w:p w14:paraId="36FA00FD" w14:textId="77777777" w:rsidR="002E368C" w:rsidRDefault="002E368C"/>
    <w:p w14:paraId="27313700" w14:textId="77777777" w:rsidR="009B6074" w:rsidRDefault="00000000">
      <w:pPr>
        <w:pStyle w:val="Heading2"/>
      </w:pPr>
      <w:r>
        <w:t>Step 1: Prepare the Working Directory</w:t>
      </w:r>
    </w:p>
    <w:p w14:paraId="4157F41D" w14:textId="77777777" w:rsidR="002E368C" w:rsidRPr="002E368C" w:rsidRDefault="002E368C" w:rsidP="002E368C"/>
    <w:p w14:paraId="2617C3AF" w14:textId="77777777" w:rsidR="009B6074" w:rsidRDefault="00000000">
      <w:r>
        <w:t>We will work inside our existing GitDemo repository from the previous lab.</w:t>
      </w:r>
      <w:r>
        <w:br/>
      </w:r>
      <w:r>
        <w:br/>
        <w:t>1. Move into your repository:</w:t>
      </w:r>
      <w:r>
        <w:br/>
        <w:t xml:space="preserve">   cd GitDemo</w:t>
      </w:r>
      <w:r>
        <w:br/>
        <w:t xml:space="preserve">   # Make sure you are in the correct folder for your project.</w:t>
      </w:r>
      <w:r>
        <w:br/>
      </w:r>
      <w:r>
        <w:br/>
        <w:t>2. Check current Git status:</w:t>
      </w:r>
      <w:r>
        <w:br/>
        <w:t xml:space="preserve">   git status</w:t>
      </w:r>
      <w:r>
        <w:br/>
        <w:t xml:space="preserve">   # This confirms that your working directory is clean before we start.</w:t>
      </w:r>
      <w:r>
        <w:br/>
        <w:t xml:space="preserve">   # If there are pending changes, either commit or stash them.</w:t>
      </w:r>
    </w:p>
    <w:p w14:paraId="4555456E" w14:textId="77777777" w:rsidR="002E368C" w:rsidRDefault="002E368C"/>
    <w:p w14:paraId="78BACB64" w14:textId="77777777" w:rsidR="009B6074" w:rsidRDefault="00000000">
      <w:pPr>
        <w:pStyle w:val="Heading2"/>
      </w:pPr>
      <w:r>
        <w:lastRenderedPageBreak/>
        <w:t>Step 2: Create Files and Folders to be Ignored</w:t>
      </w:r>
    </w:p>
    <w:p w14:paraId="2C72ADDF" w14:textId="77777777" w:rsidR="002E368C" w:rsidRPr="002E368C" w:rsidRDefault="002E368C" w:rsidP="002E368C"/>
    <w:p w14:paraId="3119ABB9" w14:textId="77777777" w:rsidR="009B6074" w:rsidRDefault="00000000">
      <w:r>
        <w:t>We’ll create:</w:t>
      </w:r>
      <w:r>
        <w:br/>
        <w:t>- A `.log` file (e.g., `app.log`).</w:t>
      </w:r>
      <w:r>
        <w:br/>
        <w:t>- A folder named `log` with a file inside (`debug.log`).</w:t>
      </w:r>
      <w:r>
        <w:br/>
      </w:r>
      <w:r>
        <w:br/>
        <w:t>1. Create the `app.log` file:</w:t>
      </w:r>
      <w:r>
        <w:br/>
        <w:t xml:space="preserve">   touch app.log</w:t>
      </w:r>
      <w:r>
        <w:br/>
        <w:t xml:space="preserve">   # This simulates a log file generated by an application.</w:t>
      </w:r>
      <w:r>
        <w:br/>
      </w:r>
      <w:r>
        <w:br/>
        <w:t>2. Create the `log` directory and a file inside it:</w:t>
      </w:r>
      <w:r>
        <w:br/>
        <w:t xml:space="preserve">   mkdir log</w:t>
      </w:r>
      <w:r>
        <w:br/>
        <w:t xml:space="preserve">   touch log/debug.log</w:t>
      </w:r>
      <w:r>
        <w:br/>
        <w:t xml:space="preserve">   # This simulates an application logging system that stores multiple files inside a folder.</w:t>
      </w:r>
      <w:r>
        <w:br/>
      </w:r>
      <w:r>
        <w:br/>
        <w:t>3. Check status to see these as untracked files:</w:t>
      </w:r>
      <w:r>
        <w:br/>
        <w:t xml:space="preserve">   git status</w:t>
      </w:r>
      <w:r>
        <w:br/>
        <w:t xml:space="preserve">   # Output: You should see `app.log` and `log/` listed under 'Untracked files'.</w:t>
      </w:r>
    </w:p>
    <w:p w14:paraId="7C108347" w14:textId="77777777" w:rsidR="002E368C" w:rsidRDefault="002E368C"/>
    <w:p w14:paraId="40DD9D5E" w14:textId="77777777" w:rsidR="009B6074" w:rsidRDefault="00000000">
      <w:pPr>
        <w:pStyle w:val="Heading2"/>
      </w:pPr>
      <w:r>
        <w:t xml:space="preserve">Step 3: Create and </w:t>
      </w:r>
      <w:proofErr w:type="gramStart"/>
      <w:r>
        <w:t>Configure</w:t>
      </w:r>
      <w:proofErr w:type="gramEnd"/>
      <w:r>
        <w:t xml:space="preserve">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4ABD64FD" w14:textId="77777777" w:rsidR="002E368C" w:rsidRPr="002E368C" w:rsidRDefault="002E368C" w:rsidP="002E368C"/>
    <w:p w14:paraId="10EAEBBA" w14:textId="77777777" w:rsidR="009B6074" w:rsidRDefault="00000000">
      <w:r>
        <w:t>The `.gitignore` file contains rules that tell Git what to skip.</w:t>
      </w:r>
      <w:r>
        <w:br/>
      </w:r>
      <w:r>
        <w:br/>
        <w:t>We’ll add:</w:t>
      </w:r>
      <w:r>
        <w:br/>
        <w:t>- `*.log` → Ignore any file ending with `.log`.</w:t>
      </w:r>
      <w:r>
        <w:br/>
        <w:t>- `log/` → Ignore the entire `log` folder and its contents.</w:t>
      </w:r>
      <w:r>
        <w:br/>
      </w:r>
      <w:r>
        <w:br/>
        <w:t>1. Create the `.gitignore` file:</w:t>
      </w:r>
      <w:r>
        <w:br/>
        <w:t xml:space="preserve">   touch .gitignore</w:t>
      </w:r>
      <w:r>
        <w:br/>
        <w:t xml:space="preserve">   # This will store our ignore patterns.</w:t>
      </w:r>
      <w:r>
        <w:br/>
      </w:r>
      <w:r>
        <w:br/>
        <w:t>2. Add ignore rules to `.gitignore`:</w:t>
      </w:r>
      <w:r>
        <w:br/>
        <w:t xml:space="preserve">   echo "*.log" &gt;&gt; .gitignore</w:t>
      </w:r>
      <w:r>
        <w:br/>
        <w:t xml:space="preserve">   echo "log/" &gt;&gt; .gitignore</w:t>
      </w:r>
      <w:r>
        <w:br/>
        <w:t xml:space="preserve">   # The first rule ignores any file with the `.log` extension.</w:t>
      </w:r>
      <w:r>
        <w:br/>
        <w:t xml:space="preserve">   # The second rule ignores the entire `log` folder.</w:t>
      </w:r>
      <w:r>
        <w:br/>
      </w:r>
      <w:r>
        <w:br/>
        <w:t xml:space="preserve">3. Verify </w:t>
      </w:r>
      <w:proofErr w:type="gramStart"/>
      <w:r>
        <w:t>`.gitignore</w:t>
      </w:r>
      <w:proofErr w:type="gramEnd"/>
      <w:r>
        <w:t>` contents:</w:t>
      </w:r>
      <w:r>
        <w:br/>
        <w:t xml:space="preserve">   </w:t>
      </w:r>
      <w:proofErr w:type="gramStart"/>
      <w:r>
        <w:t>cat .gitignore</w:t>
      </w:r>
      <w:proofErr w:type="gramEnd"/>
      <w:r>
        <w:br/>
        <w:t xml:space="preserve">   # Output should be:</w:t>
      </w:r>
      <w:r>
        <w:br/>
      </w:r>
      <w:r>
        <w:lastRenderedPageBreak/>
        <w:t xml:space="preserve">   # *.log</w:t>
      </w:r>
      <w:r>
        <w:br/>
        <w:t xml:space="preserve">   # log/</w:t>
      </w:r>
    </w:p>
    <w:p w14:paraId="22F453D9" w14:textId="77777777" w:rsidR="002E368C" w:rsidRDefault="002E368C"/>
    <w:p w14:paraId="1F620A7A" w14:textId="77777777" w:rsidR="009B6074" w:rsidRDefault="00000000">
      <w:pPr>
        <w:pStyle w:val="Heading2"/>
      </w:pPr>
      <w:r>
        <w:t>Step 4: Verify Ignoring is Working</w:t>
      </w:r>
    </w:p>
    <w:p w14:paraId="71EC401E" w14:textId="77777777" w:rsidR="002E368C" w:rsidRPr="002E368C" w:rsidRDefault="002E368C" w:rsidP="002E368C"/>
    <w:p w14:paraId="0F389DE0" w14:textId="77777777" w:rsidR="009B6074" w:rsidRDefault="00000000">
      <w:r>
        <w:t>Check Git status again to see if `.log` files and the `log/` folder are gone from the untracked list.</w:t>
      </w:r>
      <w:r>
        <w:br/>
      </w:r>
      <w:r>
        <w:br/>
        <w:t>git status</w:t>
      </w:r>
      <w:r>
        <w:br/>
        <w:t xml:space="preserve"># Now you should only see </w:t>
      </w:r>
      <w:proofErr w:type="gramStart"/>
      <w:r>
        <w:t>`.gitignore</w:t>
      </w:r>
      <w:proofErr w:type="gramEnd"/>
      <w:r>
        <w:t>` as untracked.</w:t>
      </w:r>
      <w:r>
        <w:br/>
        <w:t># This means Git is ignoring `app.log` and `log/`.</w:t>
      </w:r>
    </w:p>
    <w:p w14:paraId="24F611C9" w14:textId="77777777" w:rsidR="002E368C" w:rsidRDefault="002E368C"/>
    <w:p w14:paraId="0A0D4CA8" w14:textId="77777777" w:rsidR="009B6074" w:rsidRDefault="00000000">
      <w:pPr>
        <w:pStyle w:val="Heading2"/>
      </w:pPr>
      <w:r>
        <w:t xml:space="preserve">Step 5: Commit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3751F201" w14:textId="77777777" w:rsidR="002E368C" w:rsidRPr="002E368C" w:rsidRDefault="002E368C" w:rsidP="002E368C"/>
    <w:p w14:paraId="3B4277F0" w14:textId="77777777" w:rsidR="009B6074" w:rsidRDefault="00000000">
      <w:r>
        <w:t>It’s best practice to commit `.gitignore` so others working on the same repository use the same rules.</w:t>
      </w:r>
      <w:r>
        <w:br/>
      </w:r>
      <w:r>
        <w:br/>
        <w:t>1. Add `.gitignore` to staging:</w:t>
      </w:r>
      <w:r>
        <w:br/>
        <w:t xml:space="preserve">   git add .gitignore</w:t>
      </w:r>
      <w:r>
        <w:br/>
        <w:t xml:space="preserve">   # Or, to add everything (if there are no unwanted files staged):</w:t>
      </w:r>
      <w:r>
        <w:br/>
        <w:t xml:space="preserve">   git add .</w:t>
      </w:r>
      <w:r>
        <w:br/>
      </w:r>
      <w:r>
        <w:br/>
        <w:t>2. Commit the change:</w:t>
      </w:r>
      <w:r>
        <w:br/>
        <w:t xml:space="preserve">   git commit -m "</w:t>
      </w:r>
      <w:proofErr w:type="gramStart"/>
      <w:r>
        <w:t>Add .gitignore</w:t>
      </w:r>
      <w:proofErr w:type="gramEnd"/>
      <w:r>
        <w:t xml:space="preserve"> to exclude log files and folder"</w:t>
      </w:r>
      <w:r>
        <w:br/>
        <w:t xml:space="preserve">   # This saves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into version history.</w:t>
      </w:r>
    </w:p>
    <w:p w14:paraId="568A2432" w14:textId="77777777" w:rsidR="002E368C" w:rsidRDefault="002E368C"/>
    <w:p w14:paraId="000000CB" w14:textId="77777777" w:rsidR="009B6074" w:rsidRDefault="00000000">
      <w:pPr>
        <w:pStyle w:val="Heading2"/>
      </w:pPr>
      <w:r>
        <w:t>Step 6: Final Verification</w:t>
      </w:r>
    </w:p>
    <w:p w14:paraId="42F8439C" w14:textId="77777777" w:rsidR="002E368C" w:rsidRPr="002E368C" w:rsidRDefault="002E368C" w:rsidP="002E368C"/>
    <w:p w14:paraId="1B2B0D9E" w14:textId="77777777" w:rsidR="009B6074" w:rsidRDefault="00000000">
      <w:r>
        <w:t>Run Git status again to confirm your working directory is clean.</w:t>
      </w:r>
      <w:r>
        <w:br/>
      </w:r>
      <w:r>
        <w:br/>
        <w:t>git status</w:t>
      </w:r>
      <w:r>
        <w:br/>
        <w:t># Output: 'nothing to commit, working tree clean'.</w:t>
      </w:r>
      <w:r>
        <w:br/>
        <w:t># This means `.gitignore` is in place and ignored files are not being tracked.</w:t>
      </w:r>
    </w:p>
    <w:sectPr w:rsidR="009B6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96881">
    <w:abstractNumId w:val="8"/>
  </w:num>
  <w:num w:numId="2" w16cid:durableId="1565213501">
    <w:abstractNumId w:val="6"/>
  </w:num>
  <w:num w:numId="3" w16cid:durableId="1798142102">
    <w:abstractNumId w:val="5"/>
  </w:num>
  <w:num w:numId="4" w16cid:durableId="875777305">
    <w:abstractNumId w:val="4"/>
  </w:num>
  <w:num w:numId="5" w16cid:durableId="311907559">
    <w:abstractNumId w:val="7"/>
  </w:num>
  <w:num w:numId="6" w16cid:durableId="1938780849">
    <w:abstractNumId w:val="3"/>
  </w:num>
  <w:num w:numId="7" w16cid:durableId="68508619">
    <w:abstractNumId w:val="2"/>
  </w:num>
  <w:num w:numId="8" w16cid:durableId="1405254533">
    <w:abstractNumId w:val="1"/>
  </w:num>
  <w:num w:numId="9" w16cid:durableId="3910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8E0"/>
    <w:rsid w:val="0015074B"/>
    <w:rsid w:val="0029639D"/>
    <w:rsid w:val="002E368C"/>
    <w:rsid w:val="00326F90"/>
    <w:rsid w:val="009B60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F2367"/>
  <w14:defaultImageDpi w14:val="300"/>
  <w15:docId w15:val="{6C90DE7A-C846-4AC6-A72D-EDC66A5E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Vashu P Gupta</cp:lastModifiedBy>
  <cp:revision>2</cp:revision>
  <dcterms:created xsi:type="dcterms:W3CDTF">2025-08-11T08:48:00Z</dcterms:created>
  <dcterms:modified xsi:type="dcterms:W3CDTF">2025-08-11T08:48:00Z</dcterms:modified>
  <cp:category/>
</cp:coreProperties>
</file>